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30B" w:rsidRDefault="00F46906" w:rsidP="00643A94">
      <w:pPr>
        <w:pStyle w:val="SenderAddress"/>
      </w:pPr>
      <w:r>
        <w:t>[[</w:t>
      </w:r>
      <w:proofErr w:type="spellStart"/>
      <w:r>
        <w:t>FromName</w:t>
      </w:r>
      <w:proofErr w:type="spellEnd"/>
      <w:r>
        <w:t>]]</w:t>
      </w:r>
    </w:p>
    <w:p w:rsidR="00FD5F91" w:rsidRDefault="00F46906" w:rsidP="00643A94">
      <w:pPr>
        <w:pStyle w:val="SenderAddress"/>
      </w:pPr>
      <w:r>
        <w:t>[[</w:t>
      </w:r>
      <w:proofErr w:type="spellStart"/>
      <w:r>
        <w:t>FromAddress</w:t>
      </w:r>
      <w:proofErr w:type="spellEnd"/>
      <w:r>
        <w:t>]]</w:t>
      </w:r>
    </w:p>
    <w:p w:rsidR="00FD5F91" w:rsidRDefault="00F46906" w:rsidP="00643A94">
      <w:pPr>
        <w:pStyle w:val="SenderAddress"/>
      </w:pPr>
      <w:r>
        <w:t>[[</w:t>
      </w:r>
      <w:proofErr w:type="spellStart"/>
      <w:r>
        <w:t>FromCity</w:t>
      </w:r>
      <w:proofErr w:type="spellEnd"/>
      <w:r>
        <w:t>]] [[</w:t>
      </w:r>
      <w:proofErr w:type="spellStart"/>
      <w:r>
        <w:t>FromState</w:t>
      </w:r>
      <w:proofErr w:type="spellEnd"/>
      <w:r>
        <w:t>]] [[</w:t>
      </w:r>
      <w:proofErr w:type="spellStart"/>
      <w:r>
        <w:t>FromZip</w:t>
      </w:r>
      <w:proofErr w:type="spellEnd"/>
      <w:r>
        <w:t>]]</w:t>
      </w:r>
    </w:p>
    <w:p w:rsidR="00BD0BBB" w:rsidRPr="00BD0BBB" w:rsidRDefault="00474ED0" w:rsidP="00BD0BBB">
      <w:pPr>
        <w:pStyle w:val="Date"/>
      </w:pPr>
      <w:fldSimple w:instr=" CREATEDATE  \@ &quot;MMMM d, yyyy&quot;  \* MERGEFORMAT ">
        <w:r w:rsidR="00F46906">
          <w:rPr>
            <w:noProof/>
          </w:rPr>
          <w:t>November 22, 2010</w:t>
        </w:r>
      </w:fldSimple>
    </w:p>
    <w:p w:rsidR="00F46906" w:rsidRDefault="00F46906" w:rsidP="00FD5F91">
      <w:pPr>
        <w:pStyle w:val="RecipientAddress"/>
      </w:pPr>
      <w:r>
        <w:t>[[</w:t>
      </w:r>
      <w:proofErr w:type="spellStart"/>
      <w:r>
        <w:t>ToName</w:t>
      </w:r>
      <w:proofErr w:type="spellEnd"/>
      <w:r>
        <w:t>]]</w:t>
      </w:r>
    </w:p>
    <w:p w:rsidR="00F46906" w:rsidRDefault="00F46906" w:rsidP="009A462A">
      <w:pPr>
        <w:pStyle w:val="RecipientAddress"/>
      </w:pPr>
      <w:r>
        <w:t>[[</w:t>
      </w:r>
      <w:proofErr w:type="spellStart"/>
      <w:r>
        <w:t>ToTitle</w:t>
      </w:r>
      <w:proofErr w:type="spellEnd"/>
      <w:r>
        <w:t>]]</w:t>
      </w:r>
    </w:p>
    <w:p w:rsidR="00F46906" w:rsidRDefault="00F46906" w:rsidP="00FD5F91">
      <w:pPr>
        <w:pStyle w:val="RecipientAddress"/>
      </w:pPr>
      <w:r>
        <w:t>[[</w:t>
      </w:r>
      <w:proofErr w:type="spellStart"/>
      <w:r>
        <w:t>SchoolName</w:t>
      </w:r>
      <w:proofErr w:type="spellEnd"/>
      <w:r>
        <w:t>]]</w:t>
      </w:r>
    </w:p>
    <w:p w:rsidR="00F46906" w:rsidRDefault="00F46906" w:rsidP="00FD5F91">
      <w:pPr>
        <w:pStyle w:val="RecipientAddress"/>
      </w:pPr>
      <w:r>
        <w:t>[[</w:t>
      </w:r>
      <w:proofErr w:type="spellStart"/>
      <w:r>
        <w:t>ToAddress</w:t>
      </w:r>
      <w:proofErr w:type="spellEnd"/>
      <w:r>
        <w:t>]]</w:t>
      </w:r>
      <w:r>
        <w:br/>
        <w:t>[[</w:t>
      </w:r>
      <w:proofErr w:type="spellStart"/>
      <w:r>
        <w:t>ToCity</w:t>
      </w:r>
      <w:proofErr w:type="spellEnd"/>
      <w:r>
        <w:t>]] [[</w:t>
      </w:r>
      <w:proofErr w:type="spellStart"/>
      <w:r>
        <w:t>ToState</w:t>
      </w:r>
      <w:proofErr w:type="spellEnd"/>
      <w:r>
        <w:t>]] [[</w:t>
      </w:r>
      <w:proofErr w:type="spellStart"/>
      <w:r>
        <w:t>ToZip</w:t>
      </w:r>
      <w:proofErr w:type="spellEnd"/>
      <w:r>
        <w:t>]]</w:t>
      </w:r>
    </w:p>
    <w:p w:rsidR="00D27A70" w:rsidRDefault="00D27A70" w:rsidP="00852CDA">
      <w:pPr>
        <w:pStyle w:val="Salutation"/>
      </w:pPr>
      <w:r>
        <w:t>Dear</w:t>
      </w:r>
      <w:r w:rsidRPr="00C87022">
        <w:t xml:space="preserve"> </w:t>
      </w:r>
      <w:r w:rsidR="00F46906">
        <w:t>[[</w:t>
      </w:r>
      <w:proofErr w:type="spellStart"/>
      <w:r w:rsidR="00F46906">
        <w:t>ToName</w:t>
      </w:r>
      <w:proofErr w:type="spellEnd"/>
      <w:r w:rsidR="00F46906">
        <w:t>]]</w:t>
      </w:r>
    </w:p>
    <w:p w:rsidR="000C307E" w:rsidRPr="000C307E" w:rsidRDefault="000C307E" w:rsidP="000C307E">
      <w:pPr>
        <w:pStyle w:val="BodyText"/>
      </w:pPr>
      <w:r w:rsidRPr="000C307E">
        <w:t>I am applying to Ph.D. programs in linguistics this winter and am writing to ask if you would be willing to write a letter of recommendation in support of my applications. I plan to specialize in Sociolinguistics in English, particularly with respect to gender changes in speech. I would also like to further my understanding of English Syntactic Theory.</w:t>
      </w:r>
    </w:p>
    <w:p w:rsidR="000C307E" w:rsidRPr="000C307E" w:rsidRDefault="000C307E" w:rsidP="000C307E">
      <w:pPr>
        <w:pStyle w:val="BodyText"/>
      </w:pPr>
      <w:bookmarkStart w:id="0" w:name="ling514"/>
      <w:r w:rsidRPr="000C307E">
        <w:t>I believe that the two courses I took from you, LING 311 Linguistics and Society (Spring 200</w:t>
      </w:r>
      <w:r>
        <w:t>1</w:t>
      </w:r>
      <w:r w:rsidRPr="000C307E">
        <w:t>) and LING 40</w:t>
      </w:r>
      <w:bookmarkEnd w:id="0"/>
      <w:r w:rsidRPr="000C307E">
        <w:t>3 Seminar in Comparative Linguistics</w:t>
      </w:r>
      <w:bookmarkStart w:id="1" w:name="ling432"/>
      <w:r w:rsidRPr="000C307E">
        <w:t xml:space="preserve"> (Fall 200</w:t>
      </w:r>
      <w:r>
        <w:t>2</w:t>
      </w:r>
      <w:r w:rsidRPr="000C307E">
        <w:t>)</w:t>
      </w:r>
      <w:r w:rsidR="00885569">
        <w:t>,</w:t>
      </w:r>
      <w:r w:rsidRPr="000C307E">
        <w:t xml:space="preserve"> </w:t>
      </w:r>
      <w:bookmarkEnd w:id="1"/>
      <w:r w:rsidRPr="000C307E">
        <w:t>have helped me to develop a solid foundation for my graduate studies in linguistics. Our investigation into the complex and fascinating interaction</w:t>
      </w:r>
      <w:r w:rsidR="00885569">
        <w:t>s</w:t>
      </w:r>
      <w:r w:rsidRPr="000C307E">
        <w:t xml:space="preserve"> among language, culture, and society planted the seed from which my passion in</w:t>
      </w:r>
      <w:r>
        <w:t xml:space="preserve"> Sociolinguistics has </w:t>
      </w:r>
      <w:r w:rsidR="002206D2">
        <w:t>grown</w:t>
      </w:r>
      <w:r>
        <w:t>.</w:t>
      </w:r>
    </w:p>
    <w:p w:rsidR="000C307E" w:rsidRPr="000C307E" w:rsidRDefault="000C307E" w:rsidP="000C307E">
      <w:pPr>
        <w:pStyle w:val="BodyText"/>
      </w:pPr>
      <w:r w:rsidRPr="000C307E">
        <w:t xml:space="preserve">I have included a summary of my academic and professional experience to help you decide whether to recommend me. I plan to apply for </w:t>
      </w:r>
      <w:r w:rsidR="002206D2">
        <w:t>a</w:t>
      </w:r>
      <w:r w:rsidRPr="000C307E">
        <w:t>utumn</w:t>
      </w:r>
      <w:r w:rsidR="002206D2">
        <w:t>,</w:t>
      </w:r>
      <w:r w:rsidRPr="000C307E">
        <w:t xml:space="preserve"> 200</w:t>
      </w:r>
      <w:r>
        <w:t>4</w:t>
      </w:r>
      <w:r w:rsidRPr="000C307E">
        <w:t xml:space="preserve"> admission to four schools, and the applications are due in early January.</w:t>
      </w:r>
    </w:p>
    <w:p w:rsidR="000C307E" w:rsidRPr="000C307E" w:rsidRDefault="000C307E" w:rsidP="000C307E">
      <w:pPr>
        <w:pStyle w:val="BodyText"/>
      </w:pPr>
      <w:r w:rsidRPr="000C307E">
        <w:t xml:space="preserve">Should you decide to recommend me, I will send you a draft of my statement of purpose, copies of my transcripts, my resume, a writing sample, and any other materials you think would help you in the evaluation process. If you have any questions, please contact me </w:t>
      </w:r>
      <w:r>
        <w:t xml:space="preserve">by phone </w:t>
      </w:r>
      <w:r w:rsidRPr="000C307E">
        <w:t>at (555)</w:t>
      </w:r>
      <w:r>
        <w:t xml:space="preserve"> </w:t>
      </w:r>
      <w:r w:rsidRPr="000C307E">
        <w:t xml:space="preserve">555-0199 or </w:t>
      </w:r>
      <w:r>
        <w:t xml:space="preserve">by e-mail at </w:t>
      </w:r>
      <w:r w:rsidRPr="000C307E">
        <w:t>someone@example.com.</w:t>
      </w:r>
    </w:p>
    <w:p w:rsidR="00272AE7" w:rsidRDefault="000C307E" w:rsidP="000C307E">
      <w:pPr>
        <w:pStyle w:val="BodyText"/>
      </w:pPr>
      <w:r w:rsidRPr="000C307E">
        <w:t>Thank you for your time and consideration. I look forward to hearing from you!</w:t>
      </w:r>
    </w:p>
    <w:p w:rsidR="00FD5F91" w:rsidRDefault="00D27A70" w:rsidP="00FD5F91">
      <w:pPr>
        <w:pStyle w:val="Closing"/>
      </w:pPr>
      <w:r>
        <w:t>Sincerely,</w:t>
      </w:r>
    </w:p>
    <w:p w:rsidR="00F46906" w:rsidRDefault="00F46906" w:rsidP="000C307E">
      <w:pPr>
        <w:pStyle w:val="ccEnclosure"/>
      </w:pPr>
      <w:r>
        <w:t>[[</w:t>
      </w:r>
      <w:proofErr w:type="spellStart"/>
      <w:r>
        <w:t>FromName</w:t>
      </w:r>
      <w:proofErr w:type="spellEnd"/>
      <w:r>
        <w:t>]]</w:t>
      </w:r>
    </w:p>
    <w:p w:rsidR="00517A98" w:rsidRDefault="00D27A70" w:rsidP="000C307E">
      <w:pPr>
        <w:pStyle w:val="ccEnclosure"/>
      </w:pPr>
      <w:r>
        <w:t>Enclosure</w:t>
      </w:r>
    </w:p>
    <w:p w:rsidR="00A44152" w:rsidRDefault="00D20532" w:rsidP="000C307E">
      <w:pPr>
        <w:pStyle w:val="ccEnclosure"/>
      </w:pPr>
      <w:r>
        <w:t>[[</w:t>
      </w:r>
      <w:proofErr w:type="spellStart"/>
      <w:r>
        <w:t>Test</w:t>
      </w:r>
      <w:r w:rsidR="00A44152">
        <w:t>Me</w:t>
      </w:r>
      <w:proofErr w:type="spellEnd"/>
      <w:r w:rsidR="00A44152">
        <w:t>]]</w:t>
      </w:r>
    </w:p>
    <w:sectPr w:rsidR="00A44152" w:rsidSect="009B3FFC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4850" w:rsidRDefault="008F4850">
      <w:r>
        <w:separator/>
      </w:r>
    </w:p>
  </w:endnote>
  <w:endnote w:type="continuationSeparator" w:id="0">
    <w:p w:rsidR="008F4850" w:rsidRDefault="008F48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4850" w:rsidRDefault="008F4850">
      <w:r>
        <w:separator/>
      </w:r>
    </w:p>
  </w:footnote>
  <w:footnote w:type="continuationSeparator" w:id="0">
    <w:p w:rsidR="008F4850" w:rsidRDefault="008F48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036E6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82858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05256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FF4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E96A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0E814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F5ACA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510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0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D767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attachedTemplate r:id="rId1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4139"/>
    <w:rsid w:val="000B7DA8"/>
    <w:rsid w:val="000C307E"/>
    <w:rsid w:val="000F2F1D"/>
    <w:rsid w:val="000F70BD"/>
    <w:rsid w:val="00105B65"/>
    <w:rsid w:val="0013733D"/>
    <w:rsid w:val="00165240"/>
    <w:rsid w:val="001B0EB0"/>
    <w:rsid w:val="001C39C4"/>
    <w:rsid w:val="001C3B37"/>
    <w:rsid w:val="001D185A"/>
    <w:rsid w:val="00204EBD"/>
    <w:rsid w:val="0021430B"/>
    <w:rsid w:val="002206D2"/>
    <w:rsid w:val="00255735"/>
    <w:rsid w:val="00267CC0"/>
    <w:rsid w:val="00272AE7"/>
    <w:rsid w:val="002C4139"/>
    <w:rsid w:val="002D7410"/>
    <w:rsid w:val="002F341B"/>
    <w:rsid w:val="00333A3F"/>
    <w:rsid w:val="00370DA8"/>
    <w:rsid w:val="003A65CF"/>
    <w:rsid w:val="004029BF"/>
    <w:rsid w:val="00422D2C"/>
    <w:rsid w:val="00452DEA"/>
    <w:rsid w:val="00474ED0"/>
    <w:rsid w:val="00487579"/>
    <w:rsid w:val="004B5B67"/>
    <w:rsid w:val="004C0DEC"/>
    <w:rsid w:val="004F3684"/>
    <w:rsid w:val="00517A98"/>
    <w:rsid w:val="00530AAD"/>
    <w:rsid w:val="00575B10"/>
    <w:rsid w:val="005B2344"/>
    <w:rsid w:val="005C09B3"/>
    <w:rsid w:val="005F4F00"/>
    <w:rsid w:val="0061751D"/>
    <w:rsid w:val="006308D8"/>
    <w:rsid w:val="00643A94"/>
    <w:rsid w:val="00650B2F"/>
    <w:rsid w:val="006F02C2"/>
    <w:rsid w:val="007334AD"/>
    <w:rsid w:val="007347D7"/>
    <w:rsid w:val="00744147"/>
    <w:rsid w:val="00767097"/>
    <w:rsid w:val="007834BF"/>
    <w:rsid w:val="007C2960"/>
    <w:rsid w:val="007D03C5"/>
    <w:rsid w:val="007F303E"/>
    <w:rsid w:val="00852CDA"/>
    <w:rsid w:val="00876FF3"/>
    <w:rsid w:val="00885569"/>
    <w:rsid w:val="00886967"/>
    <w:rsid w:val="008C0A78"/>
    <w:rsid w:val="008F4850"/>
    <w:rsid w:val="009321DF"/>
    <w:rsid w:val="00956F81"/>
    <w:rsid w:val="00981E11"/>
    <w:rsid w:val="009A462A"/>
    <w:rsid w:val="009B3FFC"/>
    <w:rsid w:val="009E1724"/>
    <w:rsid w:val="009F2F6E"/>
    <w:rsid w:val="009F34DD"/>
    <w:rsid w:val="00A44152"/>
    <w:rsid w:val="00A46190"/>
    <w:rsid w:val="00AE27A5"/>
    <w:rsid w:val="00B26817"/>
    <w:rsid w:val="00B76823"/>
    <w:rsid w:val="00BD0BBB"/>
    <w:rsid w:val="00C44450"/>
    <w:rsid w:val="00C833FF"/>
    <w:rsid w:val="00CC2ADC"/>
    <w:rsid w:val="00CE2C65"/>
    <w:rsid w:val="00CF13D7"/>
    <w:rsid w:val="00D12684"/>
    <w:rsid w:val="00D20532"/>
    <w:rsid w:val="00D27A70"/>
    <w:rsid w:val="00DF12EE"/>
    <w:rsid w:val="00EA5EAF"/>
    <w:rsid w:val="00F03E43"/>
    <w:rsid w:val="00F07C74"/>
    <w:rsid w:val="00F46906"/>
    <w:rsid w:val="00F810D5"/>
    <w:rsid w:val="00FD0588"/>
    <w:rsid w:val="00FD5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2684"/>
    <w:rPr>
      <w:sz w:val="24"/>
      <w:szCs w:val="24"/>
    </w:rPr>
  </w:style>
  <w:style w:type="paragraph" w:styleId="Heading1">
    <w:name w:val="heading 1"/>
    <w:basedOn w:val="Normal"/>
    <w:next w:val="Normal"/>
    <w:qFormat/>
    <w:rsid w:val="00D126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981E11"/>
  </w:style>
  <w:style w:type="paragraph" w:styleId="Date">
    <w:name w:val="Date"/>
    <w:basedOn w:val="Normal"/>
    <w:next w:val="Normal"/>
    <w:rsid w:val="00981E11"/>
    <w:pPr>
      <w:spacing w:after="480"/>
    </w:pPr>
  </w:style>
  <w:style w:type="paragraph" w:customStyle="1" w:styleId="RecipientAddress">
    <w:name w:val="Recipient Address"/>
    <w:basedOn w:val="Normal"/>
    <w:rsid w:val="00852CDA"/>
  </w:style>
  <w:style w:type="paragraph" w:styleId="Salutation">
    <w:name w:val="Salutation"/>
    <w:basedOn w:val="Normal"/>
    <w:next w:val="Normal"/>
    <w:rsid w:val="00852CDA"/>
    <w:pPr>
      <w:spacing w:before="480" w:after="240"/>
    </w:pPr>
  </w:style>
  <w:style w:type="paragraph" w:styleId="Closing">
    <w:name w:val="Closing"/>
    <w:basedOn w:val="Normal"/>
    <w:rsid w:val="00981E11"/>
    <w:pPr>
      <w:spacing w:after="960"/>
    </w:pPr>
  </w:style>
  <w:style w:type="paragraph" w:styleId="Signature">
    <w:name w:val="Signature"/>
    <w:basedOn w:val="Normal"/>
    <w:rsid w:val="00981E11"/>
  </w:style>
  <w:style w:type="paragraph" w:customStyle="1" w:styleId="ccEnclosure">
    <w:name w:val="cc:/Enclosure"/>
    <w:basedOn w:val="Normal"/>
    <w:rsid w:val="00CF13D7"/>
    <w:pPr>
      <w:tabs>
        <w:tab w:val="left" w:pos="1440"/>
      </w:tabs>
      <w:spacing w:before="240" w:after="240"/>
      <w:ind w:left="1440" w:hanging="1440"/>
    </w:pPr>
  </w:style>
  <w:style w:type="paragraph" w:styleId="BodyText">
    <w:name w:val="Body Text"/>
    <w:basedOn w:val="Normal"/>
    <w:rsid w:val="00D12684"/>
    <w:pPr>
      <w:spacing w:after="24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0B7DA8"/>
    <w:pPr>
      <w:tabs>
        <w:tab w:val="center" w:pos="4320"/>
        <w:tab w:val="right" w:pos="8640"/>
      </w:tabs>
      <w:spacing w:after="480"/>
    </w:pPr>
  </w:style>
  <w:style w:type="paragraph" w:styleId="Footer">
    <w:name w:val="footer"/>
    <w:basedOn w:val="Normal"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7D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343294\Application%20Data\Microsoft\Templates\Request%20for%20graduate%20school%20recommend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Request for graduate school recommendation.dot</Template>
  <TotalTime>5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[Your Name]</vt:lpstr>
    </vt:vector>
  </TitlesOfParts>
  <Manager/>
  <Company>Microsoft Corporation</Company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TAYLOR</dc:creator>
  <cp:keywords/>
  <dc:description/>
  <cp:lastModifiedBy>Tom Lipscomb</cp:lastModifiedBy>
  <cp:revision>5</cp:revision>
  <cp:lastPrinted>2002-01-25T00:21:00Z</cp:lastPrinted>
  <dcterms:created xsi:type="dcterms:W3CDTF">2010-11-22T21:53:00Z</dcterms:created>
  <dcterms:modified xsi:type="dcterms:W3CDTF">2012-08-09T01:48:00Z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TC060900301033</vt:lpwstr>
  </property>
</Properties>
</file>